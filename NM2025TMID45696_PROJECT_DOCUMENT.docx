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160197">
      <w:pPr>
        <w:pStyle w:val="2"/>
      </w:pPr>
      <w:r>
        <w:t>Frontend Development with React.js</w:t>
      </w:r>
      <w:bookmarkStart w:id="0" w:name="_GoBack"/>
      <w:bookmarkEnd w:id="0"/>
    </w:p>
    <w:p w14:paraId="7A4510B6">
      <w:r>
        <w:t>Project Documentation</w:t>
      </w:r>
    </w:p>
    <w:p w14:paraId="336F8BB6">
      <w:pPr>
        <w:pStyle w:val="3"/>
      </w:pPr>
      <w:r>
        <w:t>Introduction</w:t>
      </w:r>
    </w:p>
    <w:p w14:paraId="20A5740A"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456" w:lineRule="atLeast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olor w:val="2D2828"/>
          <w:spacing w:val="0"/>
          <w:sz w:val="30"/>
          <w:szCs w:val="30"/>
        </w:rPr>
      </w:pPr>
      <w:r>
        <w:t xml:space="preserve">Project Title: 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2D2828"/>
          <w:spacing w:val="0"/>
          <w:sz w:val="30"/>
          <w:szCs w:val="30"/>
          <w:shd w:val="clear" w:fill="FFFFFF"/>
        </w:rPr>
        <w:t>InsightStream: Navigate the News Landscape</w:t>
      </w:r>
    </w:p>
    <w:p w14:paraId="5D0C773F"/>
    <w:p w14:paraId="720D5B26">
      <w:pPr>
        <w:rPr>
          <w:rFonts w:hint="default"/>
          <w:lang w:val="en-US"/>
        </w:rPr>
      </w:pPr>
      <w:r>
        <w:t>Team</w:t>
      </w:r>
      <w:r>
        <w:rPr>
          <w:rFonts w:hint="default"/>
          <w:lang w:val="en-US"/>
        </w:rPr>
        <w:t xml:space="preserve"> Leader: PINKY KUMARI S</w:t>
      </w:r>
    </w:p>
    <w:p w14:paraId="3EB792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Team Members : </w:t>
      </w:r>
    </w:p>
    <w:p w14:paraId="74B70DA0">
      <w:pPr>
        <w:rPr>
          <w:rFonts w:hint="default"/>
          <w:lang w:val="en-US"/>
        </w:rPr>
      </w:pPr>
      <w:r>
        <w:rPr>
          <w:rFonts w:hint="default"/>
          <w:lang w:val="en-US"/>
        </w:rPr>
        <w:t>NIVETHA P</w:t>
      </w:r>
    </w:p>
    <w:p w14:paraId="680E438B">
      <w:pPr>
        <w:rPr>
          <w:rFonts w:hint="default"/>
          <w:lang w:val="en-US"/>
        </w:rPr>
      </w:pPr>
      <w:r>
        <w:rPr>
          <w:rFonts w:hint="default"/>
          <w:lang w:val="en-US"/>
        </w:rPr>
        <w:t>POOJASRI S</w:t>
      </w:r>
    </w:p>
    <w:p w14:paraId="5B4C759A">
      <w:pPr>
        <w:rPr>
          <w:rFonts w:hint="default"/>
          <w:lang w:val="en-US"/>
        </w:rPr>
      </w:pPr>
      <w:r>
        <w:rPr>
          <w:rFonts w:hint="default"/>
          <w:lang w:val="en-US"/>
        </w:rPr>
        <w:t>PREETHI G</w:t>
      </w:r>
    </w:p>
    <w:p w14:paraId="5AF60495">
      <w:pPr>
        <w:pStyle w:val="3"/>
      </w:pPr>
      <w:r>
        <w:t>Project Overview</w:t>
      </w:r>
    </w:p>
    <w:p w14:paraId="72411AC3">
      <w:r>
        <w:t>Purpose: The purpose of this project is to build a Smart Campus Portal that allows students and faculty to manage schedules, announcements, and communication efficiently.</w:t>
      </w:r>
    </w:p>
    <w:p w14:paraId="19694B7C">
      <w:r>
        <w:t>Features:</w:t>
      </w:r>
    </w:p>
    <w:p w14:paraId="0553F7C9">
      <w:r>
        <w:t>- User authentication and authorization</w:t>
      </w:r>
      <w:r>
        <w:br w:type="textWrapping"/>
      </w:r>
      <w:r>
        <w:t>- Dashboard for students and faculty</w:t>
      </w:r>
      <w:r>
        <w:br w:type="textWrapping"/>
      </w:r>
      <w:r>
        <w:t>- Real-time announcements</w:t>
      </w:r>
      <w:r>
        <w:br w:type="textWrapping"/>
      </w:r>
      <w:r>
        <w:t>- Timetable and event management</w:t>
      </w:r>
      <w:r>
        <w:br w:type="textWrapping"/>
      </w:r>
      <w:r>
        <w:t>- Chat and discussion forums</w:t>
      </w:r>
    </w:p>
    <w:p w14:paraId="5A0B248E">
      <w:pPr>
        <w:pStyle w:val="3"/>
      </w:pPr>
      <w:r>
        <w:t>Architecture</w:t>
      </w:r>
    </w:p>
    <w:p w14:paraId="62FA4742">
      <w:r>
        <w:t>Component Structure: The application is divided into reusable components such as Navbar, Sidebar, Dashboard, Profile, and AnnouncementCard. These components interact through props and state management.</w:t>
      </w:r>
    </w:p>
    <w:p w14:paraId="1BE6BB33">
      <w:r>
        <w:t>State Management: Redux Toolkit is used for global state management, while local states are handled using React’s useState.</w:t>
      </w:r>
    </w:p>
    <w:p w14:paraId="7627C550">
      <w:r>
        <w:t>Routing: React Router DOM is used to handle routing between different pages such as Home, Dashboard, Profile, and Announcements.</w:t>
      </w:r>
    </w:p>
    <w:p w14:paraId="26A71AB5">
      <w:pPr>
        <w:pStyle w:val="3"/>
      </w:pPr>
      <w:r>
        <w:t>Setup Instructions</w:t>
      </w:r>
    </w:p>
    <w:p w14:paraId="56A0B296">
      <w:r>
        <w:t>Prerequisites: Node.js, npm</w:t>
      </w:r>
    </w:p>
    <w:p w14:paraId="25C52D62">
      <w:r>
        <w:t>Installation:</w:t>
      </w:r>
    </w:p>
    <w:p w14:paraId="0FCC77C0">
      <w:r>
        <w:t>1. Clone the repository: git clone https://github.com/example/smart-campus-portal.git</w:t>
      </w:r>
      <w:r>
        <w:br w:type="textWrapping"/>
      </w:r>
      <w:r>
        <w:t>2. Navigate to project folder: cd smart-campus-portal</w:t>
      </w:r>
      <w:r>
        <w:br w:type="textWrapping"/>
      </w:r>
      <w:r>
        <w:t>3. Install dependencies: npm install</w:t>
      </w:r>
      <w:r>
        <w:br w:type="textWrapping"/>
      </w:r>
      <w:r>
        <w:t>4. Configure environment variables in a .env file</w:t>
      </w:r>
    </w:p>
    <w:p w14:paraId="1E459F42">
      <w:pPr>
        <w:pStyle w:val="3"/>
      </w:pPr>
      <w:r>
        <w:t>Folder Structure</w:t>
      </w:r>
    </w:p>
    <w:p w14:paraId="7B2A279A">
      <w:r>
        <w:t>Client: Organized into components, pages, assets, and styles.</w:t>
      </w:r>
      <w:r>
        <w:br w:type="textWrapping"/>
      </w:r>
      <w:r>
        <w:t>Utilities: Includes helper functions and custom hooks such as useAuth and useFetch.</w:t>
      </w:r>
    </w:p>
    <w:p w14:paraId="2D134684">
      <w:pPr>
        <w:pStyle w:val="3"/>
      </w:pPr>
      <w:r>
        <w:t>Running the Application</w:t>
      </w:r>
    </w:p>
    <w:p w14:paraId="26B9A90A">
      <w:r>
        <w:t>To start the application locally:</w:t>
      </w:r>
      <w:r>
        <w:br w:type="textWrapping"/>
      </w:r>
      <w:r>
        <w:t>Frontend: npm start in the client directory</w:t>
      </w:r>
    </w:p>
    <w:p w14:paraId="31472F65">
      <w:pPr>
        <w:pStyle w:val="3"/>
      </w:pPr>
      <w:r>
        <w:t>Component Documentation</w:t>
      </w:r>
    </w:p>
    <w:p w14:paraId="5FCE17EC">
      <w:r>
        <w:t>Key Components:</w:t>
      </w:r>
      <w:r>
        <w:br w:type="textWrapping"/>
      </w:r>
      <w:r>
        <w:t>- Navbar: Provides navigation across pages</w:t>
      </w:r>
      <w:r>
        <w:br w:type="textWrapping"/>
      </w:r>
      <w:r>
        <w:t>- Dashboard: Displays schedules and announcements</w:t>
      </w:r>
      <w:r>
        <w:br w:type="textWrapping"/>
      </w:r>
      <w:r>
        <w:t>- Profile: Shows user information and settings</w:t>
      </w:r>
    </w:p>
    <w:p w14:paraId="01B2AA10">
      <w:r>
        <w:t>Reusable Components:</w:t>
      </w:r>
      <w:r>
        <w:br w:type="textWrapping"/>
      </w:r>
      <w:r>
        <w:t>- Button: Custom button with variants</w:t>
      </w:r>
      <w:r>
        <w:br w:type="textWrapping"/>
      </w:r>
      <w:r>
        <w:t>- Modal: Reusable modal for alerts and confirmations</w:t>
      </w:r>
    </w:p>
    <w:p w14:paraId="5AAC8C32">
      <w:pPr>
        <w:pStyle w:val="3"/>
      </w:pPr>
      <w:r>
        <w:t>State Management</w:t>
      </w:r>
    </w:p>
    <w:p w14:paraId="11EB5E83">
      <w:r>
        <w:t>Global State: Managed with Redux Toolkit for authentication, announcements, and events.</w:t>
      </w:r>
      <w:r>
        <w:br w:type="textWrapping"/>
      </w:r>
      <w:r>
        <w:t>Local State: Managed within components using useState and useEffect.</w:t>
      </w:r>
    </w:p>
    <w:p w14:paraId="3DF407E3">
      <w:pPr>
        <w:pStyle w:val="3"/>
      </w:pPr>
      <w:r>
        <w:t>User Interface</w:t>
      </w:r>
    </w:p>
    <w:p w14:paraId="058508FF">
      <w:r>
        <w:t>The UI includes a responsive dashboard, interactive forms, and real-time updates for announcements.</w:t>
      </w:r>
    </w:p>
    <w:p w14:paraId="78FEA6AA">
      <w:pPr>
        <w:pStyle w:val="3"/>
      </w:pPr>
      <w:r>
        <w:t>Styling</w:t>
      </w:r>
    </w:p>
    <w:p w14:paraId="5A941397">
      <w:r>
        <w:t>CSS Frameworks/Libraries: Tailwind CSS for utility-first styling.</w:t>
      </w:r>
      <w:r>
        <w:br w:type="textWrapping"/>
      </w:r>
      <w:r>
        <w:t>Theming: Custom theme with brand colors and typography.</w:t>
      </w:r>
    </w:p>
    <w:p w14:paraId="652DC496">
      <w:pPr>
        <w:pStyle w:val="3"/>
      </w:pPr>
      <w:r>
        <w:t>Testing</w:t>
      </w:r>
    </w:p>
    <w:p w14:paraId="650EF5E7">
      <w:r>
        <w:t>Testing Strategy: Unit testing with Jest and component testing with React Testing Library.</w:t>
      </w:r>
      <w:r>
        <w:br w:type="textWrapping"/>
      </w:r>
      <w:r>
        <w:t>Code Coverage: Ensured with Jest coverage reports.</w:t>
      </w:r>
    </w:p>
    <w:p w14:paraId="17A13242">
      <w:pPr>
        <w:pStyle w:val="3"/>
      </w:pPr>
      <w:r>
        <w:t>Screenshots or Demo</w:t>
      </w:r>
    </w:p>
    <w:p w14:paraId="6D73A1D4">
      <w:r>
        <w:t>Demo Link: https://smart-campus-demo.example.com</w:t>
      </w:r>
    </w:p>
    <w:p w14:paraId="2E3B1D0D">
      <w:pPr>
        <w:pStyle w:val="3"/>
      </w:pPr>
      <w:r>
        <w:t>Known Issues</w:t>
      </w:r>
    </w:p>
    <w:p w14:paraId="3645D5E1">
      <w:r>
        <w:t>- Limited offline support</w:t>
      </w:r>
      <w:r>
        <w:br w:type="textWrapping"/>
      </w:r>
      <w:r>
        <w:t>- Some components need optimization for performance</w:t>
      </w:r>
    </w:p>
    <w:p w14:paraId="661B2378">
      <w:pPr>
        <w:pStyle w:val="3"/>
      </w:pPr>
      <w:r>
        <w:t>Future Enhancements</w:t>
      </w:r>
    </w:p>
    <w:p w14:paraId="3DAB1210">
      <w:r>
        <w:t>- Add mobile app integration</w:t>
      </w:r>
      <w:r>
        <w:br w:type="textWrapping"/>
      </w:r>
      <w:r>
        <w:t>- Implement push notifications</w:t>
      </w:r>
      <w:r>
        <w:br w:type="textWrapping"/>
      </w:r>
      <w:r>
        <w:t>- Add dark mode support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4BF2C1A"/>
    <w:rsid w:val="3818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Pinky Yadav</cp:lastModifiedBy>
  <dcterms:modified xsi:type="dcterms:W3CDTF">2025-09-10T05:44:35Z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189A04D632614E5199A48ABDC0DE250F_13</vt:lpwstr>
  </property>
</Properties>
</file>